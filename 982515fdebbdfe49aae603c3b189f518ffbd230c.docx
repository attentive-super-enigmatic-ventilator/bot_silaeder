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6984"/>
      </w:pPr>
      <w:r>
        <w:t>Директору</w:t>
      </w:r>
    </w:p>
    <w:p>
      <w:pPr>
        <w:ind w:left="4162"/>
      </w:pPr>
      <w:r>
        <w:t>ГБОУ “Школа им. Маршала В.И.Чуйкова</w:t>
      </w:r>
    </w:p>
    <w:p>
      <w:pPr>
        <w:ind w:left="4997"/>
      </w:pPr>
      <w:r>
        <w:t>А.А.Инглези от О.А.Старуновой</w:t>
      </w:r>
    </w:p>
    <w:p>
      <w:pPr>
        <w:ind w:left="720"/>
      </w:pPr>
      <w:r>
        <w:t>вапр</w:t>
      </w:r>
    </w:p>
    <w:p>
      <w:r>
        <w:t>1)Дата мероприятия: ывапаро</w:t>
      </w:r>
    </w:p>
    <w:p>
      <w:r>
        <w:t>2)Место проведения: ыва</w:t>
      </w:r>
    </w:p>
    <w:p>
      <w:r>
        <w:t xml:space="preserve">3)Участники: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Класс</w:t>
            </w:r>
          </w:p>
        </w:tc>
        <w:tc>
          <w:tcPr>
            <w:tcW w:type="dxa" w:w="1728"/>
          </w:tcPr>
          <w:p>
            <w:r>
              <w:t>Имя</w:t>
            </w:r>
          </w:p>
        </w:tc>
        <w:tc>
          <w:tcPr>
            <w:tcW w:type="dxa" w:w="1728"/>
          </w:tcPr>
          <w:p>
            <w:r>
              <w:t>Фамилия</w:t>
            </w:r>
          </w:p>
        </w:tc>
        <w:tc>
          <w:tcPr>
            <w:tcW w:type="dxa" w:w="1728"/>
          </w:tcPr>
          <w:p>
            <w:r>
              <w:t>Отчество</w:t>
            </w:r>
          </w:p>
        </w:tc>
        <w:tc>
          <w:tcPr>
            <w:tcW w:type="dxa" w:w="1728"/>
          </w:tcPr>
          <w:p>
            <w:r>
              <w:t>Дата рождения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Владимир</w:t>
            </w:r>
          </w:p>
        </w:tc>
        <w:tc>
          <w:tcPr>
            <w:tcW w:type="dxa" w:w="1728"/>
          </w:tcPr>
          <w:p>
            <w:r>
              <w:t>Балакин</w:t>
            </w:r>
          </w:p>
        </w:tc>
        <w:tc>
          <w:tcPr>
            <w:tcW w:type="dxa" w:w="1728"/>
          </w:tcPr>
          <w:p>
            <w:r>
              <w:t>Александрович</w:t>
            </w:r>
          </w:p>
        </w:tc>
        <w:tc>
          <w:tcPr>
            <w:tcW w:type="dxa" w:w="1728"/>
          </w:tcPr>
          <w:p>
            <w:r>
              <w:t>22.08.2008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Руслан</w:t>
            </w:r>
          </w:p>
        </w:tc>
        <w:tc>
          <w:tcPr>
            <w:tcW w:type="dxa" w:w="1728"/>
          </w:tcPr>
          <w:p>
            <w:r>
              <w:t>Борисов</w:t>
            </w:r>
          </w:p>
        </w:tc>
        <w:tc>
          <w:tcPr>
            <w:tcW w:type="dxa" w:w="1728"/>
          </w:tcPr>
          <w:p>
            <w:r>
              <w:t>Ростиславович</w:t>
            </w:r>
          </w:p>
        </w:tc>
        <w:tc>
          <w:tcPr>
            <w:tcW w:type="dxa" w:w="1728"/>
          </w:tcPr>
          <w:p>
            <w:r>
              <w:t>26.07.2008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Алиса</w:t>
            </w:r>
          </w:p>
        </w:tc>
        <w:tc>
          <w:tcPr>
            <w:tcW w:type="dxa" w:w="1728"/>
          </w:tcPr>
          <w:p>
            <w:r>
              <w:t>Витвицкая</w:t>
            </w:r>
          </w:p>
        </w:tc>
        <w:tc>
          <w:tcPr>
            <w:tcW w:type="dxa" w:w="1728"/>
          </w:tcPr>
          <w:p>
            <w:r>
              <w:t>Антоновна</w:t>
            </w:r>
          </w:p>
        </w:tc>
        <w:tc>
          <w:tcPr>
            <w:tcW w:type="dxa" w:w="1728"/>
          </w:tcPr>
          <w:p>
            <w:r>
              <w:t>11.03.2008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Екатерина</w:t>
            </w:r>
          </w:p>
        </w:tc>
        <w:tc>
          <w:tcPr>
            <w:tcW w:type="dxa" w:w="1728"/>
          </w:tcPr>
          <w:p>
            <w:r>
              <w:t>Военкова</w:t>
            </w:r>
          </w:p>
        </w:tc>
        <w:tc>
          <w:tcPr>
            <w:tcW w:type="dxa" w:w="1728"/>
          </w:tcPr>
          <w:p>
            <w:r>
              <w:t>Николаевна</w:t>
            </w:r>
          </w:p>
        </w:tc>
        <w:tc>
          <w:tcPr>
            <w:tcW w:type="dxa" w:w="1728"/>
          </w:tcPr>
          <w:p>
            <w:r>
              <w:t>11.08.2008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Григорий</w:t>
            </w:r>
          </w:p>
        </w:tc>
        <w:tc>
          <w:tcPr>
            <w:tcW w:type="dxa" w:w="1728"/>
          </w:tcPr>
          <w:p>
            <w:r>
              <w:t>Гаврилов</w:t>
            </w:r>
          </w:p>
        </w:tc>
        <w:tc>
          <w:tcPr>
            <w:tcW w:type="dxa" w:w="1728"/>
          </w:tcPr>
          <w:p>
            <w:r>
              <w:t>Александрович</w:t>
            </w:r>
          </w:p>
        </w:tc>
        <w:tc>
          <w:tcPr>
            <w:tcW w:type="dxa" w:w="1728"/>
          </w:tcPr>
          <w:p>
            <w:r>
              <w:t>26.08.2008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Таисия</w:t>
            </w:r>
          </w:p>
        </w:tc>
        <w:tc>
          <w:tcPr>
            <w:tcW w:type="dxa" w:w="1728"/>
          </w:tcPr>
          <w:p>
            <w:r>
              <w:t>Гаврилова</w:t>
            </w:r>
          </w:p>
        </w:tc>
        <w:tc>
          <w:tcPr>
            <w:tcW w:type="dxa" w:w="1728"/>
          </w:tcPr>
          <w:p>
            <w:r>
              <w:t>Александровна</w:t>
            </w:r>
          </w:p>
        </w:tc>
        <w:tc>
          <w:tcPr>
            <w:tcW w:type="dxa" w:w="1728"/>
          </w:tcPr>
          <w:p>
            <w:r>
              <w:t>26.08.2008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Александр</w:t>
            </w:r>
          </w:p>
        </w:tc>
        <w:tc>
          <w:tcPr>
            <w:tcW w:type="dxa" w:w="1728"/>
          </w:tcPr>
          <w:p>
            <w:r>
              <w:t>Герасимов</w:t>
            </w:r>
          </w:p>
        </w:tc>
        <w:tc>
          <w:tcPr>
            <w:tcW w:type="dxa" w:w="1728"/>
          </w:tcPr>
          <w:p>
            <w:r>
              <w:t>Алексеевич</w:t>
            </w:r>
          </w:p>
        </w:tc>
        <w:tc>
          <w:tcPr>
            <w:tcW w:type="dxa" w:w="1728"/>
          </w:tcPr>
          <w:p>
            <w:r>
              <w:t>14.10.2008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Кирилл</w:t>
            </w:r>
          </w:p>
        </w:tc>
        <w:tc>
          <w:tcPr>
            <w:tcW w:type="dxa" w:w="1728"/>
          </w:tcPr>
          <w:p>
            <w:r>
              <w:t>Демаков</w:t>
            </w:r>
          </w:p>
        </w:tc>
        <w:tc>
          <w:tcPr>
            <w:tcW w:type="dxa" w:w="1728"/>
          </w:tcPr>
          <w:p>
            <w:r>
              <w:t>Евгеньевич</w:t>
            </w:r>
          </w:p>
        </w:tc>
        <w:tc>
          <w:tcPr>
            <w:tcW w:type="dxa" w:w="1728"/>
          </w:tcPr>
          <w:p>
            <w:r>
              <w:t>13.01.2009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Егор</w:t>
            </w:r>
          </w:p>
        </w:tc>
        <w:tc>
          <w:tcPr>
            <w:tcW w:type="dxa" w:w="1728"/>
          </w:tcPr>
          <w:p>
            <w:r>
              <w:t>Дрыгин</w:t>
            </w:r>
          </w:p>
        </w:tc>
        <w:tc>
          <w:tcPr>
            <w:tcW w:type="dxa" w:w="1728"/>
          </w:tcPr>
          <w:p>
            <w:r>
              <w:t>Сергеевич</w:t>
            </w:r>
          </w:p>
        </w:tc>
        <w:tc>
          <w:tcPr>
            <w:tcW w:type="dxa" w:w="1728"/>
          </w:tcPr>
          <w:p>
            <w:r>
              <w:t>06.10.2008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Сергей</w:t>
            </w:r>
          </w:p>
        </w:tc>
        <w:tc>
          <w:tcPr>
            <w:tcW w:type="dxa" w:w="1728"/>
          </w:tcPr>
          <w:p>
            <w:r>
              <w:t>Козлов</w:t>
            </w:r>
          </w:p>
        </w:tc>
        <w:tc>
          <w:tcPr>
            <w:tcW w:type="dxa" w:w="1728"/>
          </w:tcPr>
          <w:p>
            <w:r>
              <w:t>Витальевич</w:t>
            </w:r>
          </w:p>
        </w:tc>
        <w:tc>
          <w:tcPr>
            <w:tcW w:type="dxa" w:w="1728"/>
          </w:tcPr>
          <w:p>
            <w:r>
              <w:t>09.01.2009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Василий</w:t>
            </w:r>
          </w:p>
        </w:tc>
        <w:tc>
          <w:tcPr>
            <w:tcW w:type="dxa" w:w="1728"/>
          </w:tcPr>
          <w:p>
            <w:r>
              <w:t>Копаев</w:t>
            </w:r>
          </w:p>
        </w:tc>
        <w:tc>
          <w:tcPr>
            <w:tcW w:type="dxa" w:w="1728"/>
          </w:tcPr>
          <w:p>
            <w:r>
              <w:t>Георгиевич</w:t>
            </w:r>
          </w:p>
        </w:tc>
        <w:tc>
          <w:tcPr>
            <w:tcW w:type="dxa" w:w="1728"/>
          </w:tcPr>
          <w:p>
            <w:r>
              <w:t>27.02.2008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Даниил</w:t>
            </w:r>
          </w:p>
        </w:tc>
        <w:tc>
          <w:tcPr>
            <w:tcW w:type="dxa" w:w="1728"/>
          </w:tcPr>
          <w:p>
            <w:r>
              <w:t>Корытин</w:t>
            </w:r>
          </w:p>
        </w:tc>
        <w:tc>
          <w:tcPr>
            <w:tcW w:type="dxa" w:w="1728"/>
          </w:tcPr>
          <w:p>
            <w:r>
              <w:t>Олегович</w:t>
            </w:r>
          </w:p>
        </w:tc>
        <w:tc>
          <w:tcPr>
            <w:tcW w:type="dxa" w:w="1728"/>
          </w:tcPr>
          <w:p>
            <w:r>
              <w:t>06.06.2008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Егор</w:t>
            </w:r>
          </w:p>
        </w:tc>
        <w:tc>
          <w:tcPr>
            <w:tcW w:type="dxa" w:w="1728"/>
          </w:tcPr>
          <w:p>
            <w:r>
              <w:t>Кузнецов</w:t>
            </w:r>
          </w:p>
        </w:tc>
        <w:tc>
          <w:tcPr>
            <w:tcW w:type="dxa" w:w="1728"/>
          </w:tcPr>
          <w:p>
            <w:r>
              <w:t>Артемович</w:t>
            </w:r>
          </w:p>
        </w:tc>
        <w:tc>
          <w:tcPr>
            <w:tcW w:type="dxa" w:w="1728"/>
          </w:tcPr>
          <w:p>
            <w:r>
              <w:t>06.04.2008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Михаил</w:t>
            </w:r>
          </w:p>
        </w:tc>
        <w:tc>
          <w:tcPr>
            <w:tcW w:type="dxa" w:w="1728"/>
          </w:tcPr>
          <w:p>
            <w:r>
              <w:t>Лебедев</w:t>
            </w:r>
          </w:p>
        </w:tc>
        <w:tc>
          <w:tcPr>
            <w:tcW w:type="dxa" w:w="1728"/>
          </w:tcPr>
          <w:p>
            <w:r>
              <w:t>Олегович</w:t>
            </w:r>
          </w:p>
        </w:tc>
        <w:tc>
          <w:tcPr>
            <w:tcW w:type="dxa" w:w="1728"/>
          </w:tcPr>
          <w:p>
            <w:r>
              <w:t>22.04.2008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Кира</w:t>
            </w:r>
          </w:p>
        </w:tc>
        <w:tc>
          <w:tcPr>
            <w:tcW w:type="dxa" w:w="1728"/>
          </w:tcPr>
          <w:p>
            <w:r>
              <w:t>Наровлянская</w:t>
            </w:r>
          </w:p>
        </w:tc>
        <w:tc>
          <w:tcPr>
            <w:tcW w:type="dxa" w:w="1728"/>
          </w:tcPr>
          <w:p>
            <w:r>
              <w:t>Александровна</w:t>
            </w:r>
          </w:p>
        </w:tc>
        <w:tc>
          <w:tcPr>
            <w:tcW w:type="dxa" w:w="1728"/>
          </w:tcPr>
          <w:p>
            <w:r>
              <w:t>21.04.2009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Марат</w:t>
            </w:r>
          </w:p>
        </w:tc>
        <w:tc>
          <w:tcPr>
            <w:tcW w:type="dxa" w:w="1728"/>
          </w:tcPr>
          <w:p>
            <w:r>
              <w:t>Мухлисуллин</w:t>
            </w:r>
          </w:p>
        </w:tc>
        <w:tc>
          <w:tcPr>
            <w:tcW w:type="dxa" w:w="1728"/>
          </w:tcPr>
          <w:p>
            <w:r>
              <w:t>Рамилевич</w:t>
            </w:r>
          </w:p>
        </w:tc>
        <w:tc>
          <w:tcPr>
            <w:tcW w:type="dxa" w:w="1728"/>
          </w:tcPr>
          <w:p>
            <w:r>
              <w:t>24.08.2008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Иван</w:t>
            </w:r>
          </w:p>
        </w:tc>
        <w:tc>
          <w:tcPr>
            <w:tcW w:type="dxa" w:w="1728"/>
          </w:tcPr>
          <w:p>
            <w:r>
              <w:t>Парфенов</w:t>
            </w:r>
          </w:p>
        </w:tc>
        <w:tc>
          <w:tcPr>
            <w:tcW w:type="dxa" w:w="1728"/>
          </w:tcPr>
          <w:p>
            <w:r>
              <w:t>Артемович</w:t>
            </w:r>
          </w:p>
        </w:tc>
        <w:tc>
          <w:tcPr>
            <w:tcW w:type="dxa" w:w="1728"/>
          </w:tcPr>
          <w:p>
            <w:r>
              <w:t>19.08.2008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Екатерина</w:t>
            </w:r>
          </w:p>
        </w:tc>
        <w:tc>
          <w:tcPr>
            <w:tcW w:type="dxa" w:w="1728"/>
          </w:tcPr>
          <w:p>
            <w:r>
              <w:t>Рыльникова</w:t>
            </w:r>
          </w:p>
        </w:tc>
        <w:tc>
          <w:tcPr>
            <w:tcW w:type="dxa" w:w="1728"/>
          </w:tcPr>
          <w:p>
            <w:r>
              <w:t>Михайловна</w:t>
            </w:r>
          </w:p>
        </w:tc>
        <w:tc>
          <w:tcPr>
            <w:tcW w:type="dxa" w:w="1728"/>
          </w:tcPr>
          <w:p>
            <w:r>
              <w:t>07.05.2008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Илья</w:t>
            </w:r>
          </w:p>
        </w:tc>
        <w:tc>
          <w:tcPr>
            <w:tcW w:type="dxa" w:w="1728"/>
          </w:tcPr>
          <w:p>
            <w:r>
              <w:t>Свирский</w:t>
            </w:r>
          </w:p>
        </w:tc>
        <w:tc>
          <w:tcPr>
            <w:tcW w:type="dxa" w:w="1728"/>
          </w:tcPr>
          <w:p>
            <w:r>
              <w:t>Алексеевич</w:t>
            </w:r>
          </w:p>
        </w:tc>
        <w:tc>
          <w:tcPr>
            <w:tcW w:type="dxa" w:w="1728"/>
          </w:tcPr>
          <w:p>
            <w:r>
              <w:t>22.12.2008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Екатерина</w:t>
            </w:r>
          </w:p>
        </w:tc>
        <w:tc>
          <w:tcPr>
            <w:tcW w:type="dxa" w:w="1728"/>
          </w:tcPr>
          <w:p>
            <w:r>
              <w:t>Степаненко</w:t>
            </w:r>
          </w:p>
        </w:tc>
        <w:tc>
          <w:tcPr>
            <w:tcW w:type="dxa" w:w="1728"/>
          </w:tcPr>
          <w:p>
            <w:r>
              <w:t>Викторовна</w:t>
            </w:r>
          </w:p>
        </w:tc>
        <w:tc>
          <w:tcPr>
            <w:tcW w:type="dxa" w:w="1728"/>
          </w:tcPr>
          <w:p>
            <w:r>
              <w:t>27.05.2008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Руслан</w:t>
            </w:r>
          </w:p>
        </w:tc>
        <w:tc>
          <w:tcPr>
            <w:tcW w:type="dxa" w:w="1728"/>
          </w:tcPr>
          <w:p>
            <w:r>
              <w:t>Султанов</w:t>
            </w:r>
          </w:p>
        </w:tc>
        <w:tc>
          <w:tcPr>
            <w:tcW w:type="dxa" w:w="1728"/>
          </w:tcPr>
          <w:p>
            <w:r>
              <w:t>Эмилевич</w:t>
            </w:r>
          </w:p>
        </w:tc>
        <w:tc>
          <w:tcPr>
            <w:tcW w:type="dxa" w:w="1728"/>
          </w:tcPr>
          <w:p>
            <w:r>
              <w:t>23.02.2009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Амир</w:t>
            </w:r>
          </w:p>
        </w:tc>
        <w:tc>
          <w:tcPr>
            <w:tcW w:type="dxa" w:w="1728"/>
          </w:tcPr>
          <w:p>
            <w:r>
              <w:t>Тлепбергенов</w:t>
            </w:r>
          </w:p>
        </w:tc>
        <w:tc>
          <w:tcPr>
            <w:tcW w:type="dxa" w:w="1728"/>
          </w:tcPr>
          <w:p>
            <w:r>
              <w:t>Джамбекович</w:t>
            </w:r>
          </w:p>
        </w:tc>
        <w:tc>
          <w:tcPr>
            <w:tcW w:type="dxa" w:w="1728"/>
          </w:tcPr>
          <w:p>
            <w:r>
              <w:t>02.04.2009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Аминахон</w:t>
            </w:r>
          </w:p>
        </w:tc>
        <w:tc>
          <w:tcPr>
            <w:tcW w:type="dxa" w:w="1728"/>
          </w:tcPr>
          <w:p>
            <w:r>
              <w:t>Тухтаева</w:t>
            </w:r>
          </w:p>
        </w:tc>
        <w:tc>
          <w:tcPr>
            <w:tcW w:type="dxa" w:w="1728"/>
          </w:tcPr>
          <w:p>
            <w:r>
              <w:t>Баходировна</w:t>
            </w:r>
          </w:p>
        </w:tc>
        <w:tc>
          <w:tcPr>
            <w:tcW w:type="dxa" w:w="1728"/>
          </w:tcPr>
          <w:p>
            <w:r>
              <w:t>25.07.2009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Артём</w:t>
            </w:r>
          </w:p>
        </w:tc>
        <w:tc>
          <w:tcPr>
            <w:tcW w:type="dxa" w:w="1728"/>
          </w:tcPr>
          <w:p>
            <w:r>
              <w:t>Устименко</w:t>
            </w:r>
          </w:p>
        </w:tc>
        <w:tc>
          <w:tcPr>
            <w:tcW w:type="dxa" w:w="1728"/>
          </w:tcPr>
          <w:p>
            <w:r>
              <w:t>Витальевич</w:t>
            </w:r>
          </w:p>
        </w:tc>
        <w:tc>
          <w:tcPr>
            <w:tcW w:type="dxa" w:w="1728"/>
          </w:tcPr>
          <w:p>
            <w:r>
              <w:t>24.09.2006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Кирилл</w:t>
            </w:r>
          </w:p>
        </w:tc>
        <w:tc>
          <w:tcPr>
            <w:tcW w:type="dxa" w:w="1728"/>
          </w:tcPr>
          <w:p>
            <w:r>
              <w:t>Шешелев</w:t>
            </w:r>
          </w:p>
        </w:tc>
        <w:tc>
          <w:tcPr>
            <w:tcW w:type="dxa" w:w="1728"/>
          </w:tcPr>
          <w:p>
            <w:r>
              <w:t>Дмитриевич</w:t>
            </w:r>
          </w:p>
        </w:tc>
        <w:tc>
          <w:tcPr>
            <w:tcW w:type="dxa" w:w="1728"/>
          </w:tcPr>
          <w:p>
            <w:r>
              <w:t>26.10.2008</w:t>
            </w:r>
          </w:p>
        </w:tc>
      </w:tr>
      <w:tr>
        <w:tc>
          <w:tcPr>
            <w:tcW w:type="dxa" w:w="1728"/>
          </w:tcPr>
          <w:p>
            <w:r>
              <w:t>5 С</w:t>
            </w:r>
          </w:p>
        </w:tc>
        <w:tc>
          <w:tcPr>
            <w:tcW w:type="dxa" w:w="1728"/>
          </w:tcPr>
          <w:p>
            <w:r>
              <w:t>Леонид</w:t>
            </w:r>
          </w:p>
        </w:tc>
        <w:tc>
          <w:tcPr>
            <w:tcW w:type="dxa" w:w="1728"/>
          </w:tcPr>
          <w:p>
            <w:r>
              <w:t>Шумский</w:t>
            </w:r>
          </w:p>
        </w:tc>
        <w:tc>
          <w:tcPr>
            <w:tcW w:type="dxa" w:w="1728"/>
          </w:tcPr>
          <w:p>
            <w:r>
              <w:t>Львович</w:t>
            </w:r>
          </w:p>
        </w:tc>
        <w:tc>
          <w:tcPr>
            <w:tcW w:type="dxa" w:w="1728"/>
          </w:tcPr>
          <w:p>
            <w:r>
              <w:t>15.09.2008</w:t>
            </w:r>
          </w:p>
        </w:tc>
      </w:tr>
    </w:tbl>
    <w:p>
      <w:r>
        <w:t>4)Учителя: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Номер</w:t>
            </w:r>
          </w:p>
        </w:tc>
        <w:tc>
          <w:tcPr>
            <w:tcW w:type="dxa" w:w="1728"/>
          </w:tcPr>
          <w:p>
            <w:r>
              <w:t>Имя</w:t>
            </w:r>
          </w:p>
        </w:tc>
        <w:tc>
          <w:tcPr>
            <w:tcW w:type="dxa" w:w="1728"/>
          </w:tcPr>
          <w:p>
            <w:r>
              <w:t>Фамилия</w:t>
            </w:r>
          </w:p>
        </w:tc>
        <w:tc>
          <w:tcPr>
            <w:tcW w:type="dxa" w:w="1728"/>
          </w:tcPr>
          <w:p>
            <w:r>
              <w:t>Отчество</w:t>
            </w:r>
          </w:p>
        </w:tc>
        <w:tc>
          <w:tcPr>
            <w:tcW w:type="dxa" w:w="1728"/>
          </w:tcPr>
          <w:p>
            <w:r>
              <w:t>Предмет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Ярослав</w:t>
            </w:r>
          </w:p>
        </w:tc>
        <w:tc>
          <w:tcPr>
            <w:tcW w:type="dxa" w:w="1728"/>
          </w:tcPr>
          <w:p>
            <w:r>
              <w:t>Абрамов</w:t>
            </w:r>
          </w:p>
        </w:tc>
        <w:tc>
          <w:tcPr>
            <w:tcW w:type="dxa" w:w="1728"/>
          </w:tcPr>
          <w:p>
            <w:r>
              <w:t>Владимирович</w:t>
            </w:r>
          </w:p>
        </w:tc>
        <w:tc>
          <w:tcPr>
            <w:tcW w:type="dxa" w:w="1728"/>
          </w:tcPr>
          <w:p>
            <w:r>
              <w:t>Клуб математики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Никита</w:t>
            </w:r>
          </w:p>
        </w:tc>
        <w:tc>
          <w:tcPr>
            <w:tcW w:type="dxa" w:w="1728"/>
          </w:tcPr>
          <w:p>
            <w:r>
              <w:t>Акимов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Ксения</w:t>
            </w:r>
          </w:p>
        </w:tc>
        <w:tc>
          <w:tcPr>
            <w:tcW w:type="dxa" w:w="1728"/>
          </w:tcPr>
          <w:p>
            <w:r>
              <w:t>Белоус</w:t>
            </w:r>
          </w:p>
        </w:tc>
        <w:tc>
          <w:tcPr>
            <w:tcW w:type="dxa" w:w="1728"/>
          </w:tcPr>
          <w:p>
            <w:r>
              <w:t>Владимировна</w:t>
            </w:r>
          </w:p>
        </w:tc>
        <w:tc>
          <w:tcPr>
            <w:tcW w:type="dxa" w:w="1728"/>
          </w:tcPr>
          <w:p>
            <w:r>
              <w:t>история, обществознание</w:t>
            </w:r>
          </w:p>
        </w:tc>
      </w:tr>
    </w:tbl>
    <w:p>
      <w:r>
        <w:br/>
        <w:t>5)Ответственный: фвапрн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